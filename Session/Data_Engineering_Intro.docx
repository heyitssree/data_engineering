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Welcome to the Data Engineering Team</w:t>
      </w:r>
    </w:p>
    <w:p>
      <w:pPr>
        <w:pStyle w:val="Heading1"/>
      </w:pPr>
      <w:r>
        <w:t>The Role of Data Engineering</w:t>
      </w:r>
    </w:p>
    <w:p>
      <w:r>
        <w:t>Data engineering serves as the backbone of our data-centric operations. It encompasses the design, construction, and maintenance of systems for collecting, storing, and analyzing data. As data becomes an increasingly critical asset, our role ensures that data is accurate, accessible, and efficiently processed for various applications.</w:t>
      </w:r>
    </w:p>
    <w:p>
      <w:pPr>
        <w:pStyle w:val="Heading1"/>
      </w:pPr>
      <w:r>
        <w:t>Data Manipulation with Pandas</w:t>
      </w:r>
    </w:p>
    <w:p>
      <w:r>
        <w:t>Pandas is a widely-used Python library for data analysis and manipulation. With its DataFrame and Series structures, Pandas offers a versatile and intuitive platform for handling structured data.</w:t>
      </w:r>
    </w:p>
    <w:p>
      <w:pPr>
        <w:pStyle w:val="Heading2"/>
      </w:pPr>
      <w:r>
        <w:t>Sample Code:</w:t>
      </w:r>
    </w:p>
    <w:p>
      <w:r>
        <w:br/>
        <w:t>import pandas as pd</w:t>
        <w:br/>
        <w:t># Create a DataFrame</w:t>
        <w:br/>
        <w:t>df = pd.DataFrame({'A': [1, 2, 3], 'B': [4, 5, 6]})</w:t>
        <w:br/>
        <w:t xml:space="preserve">  </w:t>
        <w:br/>
        <w:t># Operations</w:t>
        <w:br/>
        <w:t>df['C'] = df['A'] * df['B']  # Multiply columns A and B</w:t>
        <w:br/>
        <w:t>df_mean = df.mean()          # Calculate mean of each column</w:t>
        <w:br/>
        <w:t>df_grouped = df.groupby('A').sum()  # Group by column A and sum</w:t>
        <w:br/>
        <w:t xml:space="preserve">     </w:t>
      </w:r>
    </w:p>
    <w:p>
      <w:pPr>
        <w:pStyle w:val="Heading1"/>
      </w:pPr>
      <w:r>
        <w:t>Distributed Processing with PySpark</w:t>
      </w:r>
    </w:p>
    <w:p>
      <w:r>
        <w:t>PySpark is the Python interface for Apache Spark, a framework for large-scale data processing. By distributing tasks across multiple nodes, PySpark allows for efficient data manipulation beyond the capacity of single-node tools like Pandas.</w:t>
      </w:r>
    </w:p>
    <w:p>
      <w:pPr>
        <w:pStyle w:val="Heading2"/>
      </w:pPr>
      <w:r>
        <w:t>Sample Code:</w:t>
      </w:r>
    </w:p>
    <w:p>
      <w:r>
        <w:br/>
        <w:t>from pyspark.sql import SparkSession</w:t>
        <w:br/>
        <w:t>spark = SparkSession.builder.appName("DataProcessing").getOrCreate()</w:t>
        <w:br/>
        <w:t xml:space="preserve">  </w:t>
        <w:br/>
        <w:t># Create a DataFrame</w:t>
        <w:br/>
        <w:t>df = spark.createDataFrame([(1, 'John', 100), (2, 'Anna', 150), (3, 'Mike', 120)], ['ID', 'Name', 'Salary'])</w:t>
        <w:br/>
        <w:t xml:space="preserve">  </w:t>
        <w:br/>
        <w:t># Operations</w:t>
        <w:br/>
        <w:t>df = df.withColumn('Bonus', df['Salary'] * 0.1)  # Calculate a 10% bonus</w:t>
        <w:br/>
        <w:t>avg_salary = df.groupBy().avg('Salary').collect()[0][0]  # Average salary</w:t>
        <w:br/>
        <w:t>df_high_salary = df.filter(df['Salary'] &gt; avg_salary)   # Filter entries with above-average salary</w:t>
        <w:br/>
        <w:t>df_high_salary.show()</w:t>
        <w:br/>
        <w:t xml:space="preserve">     </w:t>
      </w:r>
    </w:p>
    <w:p>
      <w:pPr>
        <w:pStyle w:val="Heading1"/>
      </w:pPr>
      <w:r>
        <w:t>Comparing Pandas and PySpark</w:t>
      </w:r>
    </w:p>
    <w:p>
      <w:r>
        <w:t>Both Pandas and PySpark offer powerful tools for data manipulation and processing, but they cater to different needs.</w:t>
      </w:r>
    </w:p>
    <w:p>
      <w:r>
        <w:t>Pandas:</w:t>
      </w:r>
    </w:p>
    <w:p>
      <w:r>
        <w:br/>
        <w:t>- Best for medium-sized datasets that fit in memory.</w:t>
        <w:br/>
        <w:t>- Provides a rich set of functions and methods for data analysis.</w:t>
        <w:br/>
        <w:t>- Operates on a single machine.</w:t>
        <w:br/>
        <w:t xml:space="preserve">     </w:t>
      </w:r>
    </w:p>
    <w:p>
      <w:r>
        <w:t>PySpark:</w:t>
      </w:r>
    </w:p>
    <w:p>
      <w:r>
        <w:br/>
        <w:t>- Designed for distributed processing across clusters, suitable for big data.</w:t>
        <w:br/>
        <w:t>- Offers many similar functions as Pandas but operates on distributed DataFrames.</w:t>
        <w:br/>
        <w:t>- Integrates seamlessly with other Spark components and big data tools.</w:t>
        <w:br/>
        <w:t xml:space="preserve">     </w:t>
      </w:r>
    </w:p>
    <w:p>
      <w:pPr>
        <w:pStyle w:val="Heading2"/>
      </w:pPr>
      <w:r>
        <w:t>Guidance:</w:t>
      </w:r>
    </w:p>
    <w:p>
      <w:r>
        <w:t>Use Pandas for quick data analysis, prototyping, and when dealing with datasets that fit comfortably in memory. Turn to PySpark when the dataset size becomes a constraint or when leveraging the broader Spark ecosystem.</w:t>
      </w:r>
    </w:p>
    <w:p>
      <w:pPr>
        <w:pStyle w:val="Heading1"/>
      </w:pPr>
      <w:r>
        <w:t>Serverless Processing with AWS Lambda and Pandas</w:t>
      </w:r>
    </w:p>
    <w:p>
      <w:r>
        <w:t>AWS Lambda offers serverless execution of functions triggered by specific events. By integrating Pandas, we can efficiently process and transform data in response to events such as file uploads to S3.</w:t>
      </w:r>
    </w:p>
    <w:p>
      <w:pPr>
        <w:pStyle w:val="Heading2"/>
      </w:pPr>
      <w:r>
        <w:t>Sample Code:</w:t>
      </w:r>
    </w:p>
    <w:p>
      <w:r>
        <w:br/>
        <w:t>import pandas as pd</w:t>
        <w:br/>
        <w:t>import boto3</w:t>
        <w:br/>
        <w:t xml:space="preserve">  </w:t>
        <w:br/>
        <w:t>s3 = boto3.client('s3')</w:t>
        <w:br/>
        <w:br/>
        <w:t>def lambda_handler(event, context):</w:t>
        <w:br/>
        <w:t xml:space="preserve">    bucket = event['Records'][0]['s3']['bucket']['name']</w:t>
        <w:br/>
        <w:t xml:space="preserve">    key = event['Records'][0]['s3']['object']['key']</w:t>
        <w:br/>
        <w:t xml:space="preserve">    obj = s3.get_object(Bucket=bucket, Key=key)</w:t>
        <w:br/>
        <w:t xml:space="preserve">      </w:t>
        <w:br/>
        <w:t xml:space="preserve">    df = pd.read_csv(obj['Body'])</w:t>
        <w:br/>
        <w:t xml:space="preserve">    df['Processed'] = df['column'] * 2  # Sample operation: doubling a column</w:t>
        <w:br/>
        <w:t xml:space="preserve">    output = df.to_csv(index=False)</w:t>
        <w:br/>
        <w:t xml:space="preserve">      </w:t>
        <w:br/>
        <w:t xml:space="preserve">    # Store result to a different S3 location or further processing</w:t>
        <w:br/>
        <w:t xml:space="preserve">     </w:t>
      </w:r>
    </w:p>
    <w:p>
      <w:pPr>
        <w:pStyle w:val="Heading1"/>
      </w:pPr>
      <w:r>
        <w:t>ETL Operations with AWS Glue</w:t>
      </w:r>
    </w:p>
    <w:p>
      <w:r>
        <w:t>AWS Glue is a managed ETL (Extract, Transform, Load) service, streamlining the movement and transformation of data between different storage and database solutions. By leveraging both PySpark and Pandas, we can efficiently process vast datasets and prepare them for further analysis or storage.</w:t>
      </w:r>
    </w:p>
    <w:p>
      <w:pPr>
        <w:pStyle w:val="Heading2"/>
      </w:pPr>
      <w:r>
        <w:t>Sample Code:</w:t>
      </w:r>
    </w:p>
    <w:p>
      <w:r>
        <w:br/>
        <w:t>import awsglue.transforms as transforms</w:t>
        <w:br/>
        <w:t>import pandas as pd</w:t>
        <w:br/>
        <w:t>from awsglue.context import GlueContext</w:t>
        <w:br/>
        <w:t xml:space="preserve">  </w:t>
        <w:br/>
        <w:t>glueContext = GlueContext(SparkContext.getOrCreate())</w:t>
        <w:br/>
        <w:t>datasource = glueContext.create_dynamic_frame.from_catalog(database="mydb", table_name="mysource")</w:t>
        <w:br/>
        <w:t xml:space="preserve">  </w:t>
        <w:br/>
        <w:t># Convert to Pandas DataFrame for transformations</w:t>
        <w:br/>
        <w:t>df = datasource.toDF().toPandas()</w:t>
        <w:br/>
        <w:t>df['Transformed'] = df['column'].apply(lambda x: x*2)  # Sample operation: doubling a column</w:t>
        <w:br/>
        <w:t xml:space="preserve">  </w:t>
        <w:br/>
        <w:t># Convert back to DynamicFrame for AWS Glue operations</w:t>
        <w:br/>
        <w:t>transformed_dyf = DynamicFrame.fromDF(df, glueContext, "transformed_dyf")</w:t>
        <w:br/>
        <w:t xml:space="preserve">     </w:t>
      </w:r>
    </w:p>
    <w:p>
      <w:pPr>
        <w:pStyle w:val="Heading1"/>
      </w:pPr>
      <w:r>
        <w:t>AWS Glue vs. AWS Lambda: Understanding Their Roles</w:t>
      </w:r>
    </w:p>
    <w:p>
      <w:r>
        <w:t>Both AWS Glue and AWS Lambda are powerful AWS services, but they serve different purposes in our data engineering ecosystem.</w:t>
      </w:r>
    </w:p>
    <w:p>
      <w:r>
        <w:t>AWS Glue:</w:t>
      </w:r>
    </w:p>
    <w:p>
      <w:r>
        <w:br/>
        <w:t>- A managed ETL service focused on data discovery, transformation, and loading.</w:t>
        <w:br/>
        <w:t>- Operates on a serverless architecture, scaling as per job requirements.</w:t>
        <w:br/>
        <w:t>- Best suited for large-scale data processing tasks, especially when integrating with other AWS data services.</w:t>
        <w:br/>
        <w:t xml:space="preserve">     </w:t>
      </w:r>
    </w:p>
    <w:p>
      <w:r>
        <w:t>AWS Lambda:</w:t>
      </w:r>
    </w:p>
    <w:p>
      <w:r>
        <w:br/>
        <w:t>- A serverless compute service that runs code in response to events.</w:t>
        <w:br/>
        <w:t>- Ideal for lightweight, event-driven tasks, such as reacting to new data in an S3 bucket or changes in a DynamoDB table.</w:t>
        <w:br/>
        <w:t>- Integrates with a vast array of AWS services for diverse use cases.</w:t>
        <w:br/>
        <w:t xml:space="preserve">     </w:t>
      </w:r>
    </w:p>
    <w:p>
      <w:pPr>
        <w:pStyle w:val="Heading2"/>
      </w:pPr>
      <w:r>
        <w:t>Guidance:</w:t>
      </w:r>
    </w:p>
    <w:p>
      <w:r>
        <w:t>Use AWS Glue for comprehensive data processing workflows, especially when moving data between different AWS services. Use AWS Lambda for specific, event-driven tasks that require quick and stateless processing.</w:t>
      </w:r>
    </w:p>
    <w:p>
      <w:pPr>
        <w:pStyle w:val="Heading1"/>
      </w:pPr>
      <w:r>
        <w:t>Best Practices and Continuous Learning</w:t>
      </w:r>
    </w:p>
    <w:p>
      <w:r>
        <w:t>As you immerse yourself in our data engineering ecosystem, always prioritize code clarity, data integrity, and optimization. Regularly engage with documentation, attend workshops, and collaborate with peers. As the data landscape evolves, our practices and tools will too. Staying updated is crucial to our continued success.</w:t>
      </w:r>
    </w:p>
    <w:p>
      <w:pPr>
        <w:pStyle w:val="Heading1"/>
      </w:pPr>
      <w:r>
        <w:t>Closing Note</w:t>
      </w:r>
    </w:p>
    <w:p>
      <w:r>
        <w:t>This document serves as an initial overview. As you progress, you'll find depth in each area, and our team is always available to assist. Welcome to the team, and here's to a fruitful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